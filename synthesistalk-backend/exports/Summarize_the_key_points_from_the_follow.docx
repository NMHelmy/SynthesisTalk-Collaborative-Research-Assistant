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SynthesisTalk Report</w:t>
      </w:r>
    </w:p>
    <w:p>
      <w:pPr>
        <w:pStyle w:val="Heading1"/>
      </w:pPr>
      <w:r>
        <w:t>Conversation</w:t>
      </w:r>
    </w:p>
    <w:p>
      <w:r>
        <w:t>User: Summarize the key points from the following documents:</w:t>
        <w:br/>
        <w:br/>
        <w:t>--- Content of Chapter 1 -  Introduction to Prompt Engineering.pdf ---</w:t>
        <w:br/>
        <w:t>O'REILLY’</w:t>
        <w:br/>
        <w:br/>
        <w:t>Prompt</w:t>
        <w:br/>
        <w:t>Engineering</w:t>
        <w:br/>
        <w:t>for LLMs</w:t>
        <w:br/>
        <w:br/>
        <w:t>The Art and Science of Building Large Language</w:t>
        <w:br/>
        <w:t>Model-Based Applications</w:t>
        <w:br/>
        <w:br/>
        <w:t>John Berryman</w:t>
        <w:br/>
        <w:t>&amp; Albert Ziegler</w:t>
        <w:br/>
        <w:br/>
        <w:t>9</w:t>
        <w:br/>
        <w:br/>
        <w:t>“Albert and John are behind one of the most successful commercial</w:t>
        <w:br/>
        <w:t>generative Al products in history—GitHub Copilot—which makes them</w:t>
        <w:br/>
        <w:t>great people to learn from. Their writing makes the topic of prompt</w:t>
        <w:br/>
        <w:br/>
        <w:t>engineering accessible to everyone.”</w:t>
        <w:br/>
        <w:br/>
        <w:t>Hamel Husain</w:t>
        <w:br/>
        <w:t>Independent Al researcher and consultant</w:t>
        <w:br/>
        <w:br/>
        <w:t>Prompt Engineering for LLMs</w:t>
        <w:br/>
        <w:br/>
        <w:t>Large language models (LLMs) are revolutionizing the world,</w:t>
        <w:br/>
        <w:t>promising to automate tasks and solve complex problems.</w:t>
        <w:br/>
        <w:t>A new generation of software applications are using these</w:t>
        <w:br/>
        <w:t>models as building blocks to unlock new potential in almost</w:t>
        <w:br/>
        <w:t>every domain, but reliably accessing these capabilities</w:t>
        <w:br/>
        <w:t>requires new skills. This book will teach you the art and</w:t>
        <w:br/>
        <w:t>science of prompt engineering—the key to unlocking the</w:t>
        <w:br/>
        <w:t>true potential of LLMs.</w:t>
        <w:br/>
        <w:br/>
        <w:t>Industry experts John Berryman and Albert Ziegler share how</w:t>
        <w:br/>
        <w:t>to communicate effectively with Al, transforming your ideas</w:t>
        <w:br/>
        <w:t>into a language model-friendly format. By learning both the</w:t>
        <w:br/>
        <w:t>philosophical foundation and practical techniques, you'll be</w:t>
        <w:br/>
        <w:t>equipped with the knowledge and confidence to build the</w:t>
        <w:br/>
        <w:t>next generation of LLM-powered applications.</w:t>
        <w:br/>
        <w:br/>
        <w:t>e Understand LLM architecture and learn how</w:t>
        <w:br/>
        <w:t>to best interact with it</w:t>
        <w:br/>
        <w:br/>
        <w:t>¢ Design a complete prompt-crafting strategy</w:t>
        <w:br/>
        <w:t>for an application</w:t>
        <w:br/>
        <w:br/>
        <w:t>¢ Gather, triage, and present context elements</w:t>
        <w:br/>
        <w:t>to make an efficient prompt</w:t>
        <w:br/>
        <w:br/>
        <w:t>¢ Master specific prompt-crafting techniques like</w:t>
        <w:br/>
        <w:t>few-shot learning, chain-of-thought prompting,</w:t>
        <w:br/>
        <w:t>and RAG</w:t>
        <w:br/>
        <w:br/>
        <w:t>DATA</w:t>
        <w:br/>
        <w:br/>
        <w:t>US $79.99 CAN $99.99</w:t>
        <w:br/>
        <w:t>ISBN: 978-1-098-15615-2</w:t>
        <w:br/>
        <w:br/>
        <w:t>7 152</w:t>
        <w:br/>
        <w:br/>
        <w:t>81098"156</w:t>
        <w:br/>
        <w:br/>
        <w:t>17999</w:t>
        <w:br/>
        <w:br/>
        <w:t>John Berryman is founder</w:t>
        <w:br/>
        <w:br/>
        <w:t>of Arcturus Labs, specializing</w:t>
        <w:br/>
        <w:br/>
        <w:t>in LLM-based application</w:t>
        <w:br/>
        <w:t>development. He was an early</w:t>
        <w:br/>
        <w:t>GitHub Copilot engineer, working</w:t>
        <w:br/>
        <w:t>on chat and code completions.</w:t>
        <w:br/>
        <w:t>John is also a search expert</w:t>
        <w:br/>
        <w:br/>
        <w:t>and author of Relevant Search</w:t>
        <w:br/>
        <w:t>(Manning).</w:t>
        <w:br/>
        <w:br/>
        <w:t>Albert Ziegler is Head of Al for</w:t>
        <w:br/>
        <w:t>the Al cybersecurity firm XBOW.</w:t>
        <w:br/>
        <w:t>As founding engineer for GitHub</w:t>
        <w:br/>
        <w:t>Copilot, the first successful</w:t>
        <w:br/>
        <w:t>industry-scale LLM product, he</w:t>
        <w:br/>
        <w:t>designed its model interaction</w:t>
        <w:br/>
        <w:t>and prompt engineering systems.</w:t>
        <w:br/>
        <w:br/>
        <w:t>O'REILLY’</w:t>
        <w:br/>
        <w:br/>
        <w:t>Prompt Engineering for LLMs</w:t>
        <w:br/>
        <w:br/>
        <w:t>The Art and Science of Building Large Language</w:t>
        <w:br/>
        <w:t>Model-Based Applications</w:t>
        <w:br/>
        <w:br/>
        <w:t>John Berryman and Albert Ziegler</w:t>
        <w:br/>
        <w:br/>
        <w:t>O'REILLY*</w:t>
        <w:br/>
        <w:br/>
        <w:t>Prompt Engineering for LLMs</w:t>
        <w:br/>
        <w:t>by John Berryman and Albert Ziegler</w:t>
        <w:br/>
        <w:br/>
        <w:t>Copyright © 2025 Johnathan Berryman and Albert Ziegler. All rights reserved.</w:t>
        <w:br/>
        <w:t>Printed in the United States of America.</w:t>
        <w:br/>
        <w:t>Published by O'Reilly Media, Inc., 1005 Gravenstein Highway North, Sebastopol, CA 95472.</w:t>
        <w:br/>
        <w:br/>
        <w:t>OReilly books may be purchased for educational, business, or sales promotional use. Online editions are</w:t>
        <w:br/>
        <w:t>also available for most titles (http://oreilly.com). For more information, contact our corporate/institutional</w:t>
        <w:br/>
        <w:t>sales department: 800-998-9938 or corporate@oreilly.com.</w:t>
        <w:br/>
        <w:br/>
        <w:t>Acquisitions Editor: Nicole Butterfield Indexer: Judith McConville</w:t>
        <w:br/>
        <w:t>Development Editor: Sara Hunter Interior Designer: David Futato</w:t>
        <w:br/>
        <w:t>Production Editor: Katherine Tozer Cover Designer: Karen Montgomery</w:t>
        <w:br/>
        <w:t>Copyeditor: Doug McNair Illustrator: Kate Dullea</w:t>
        <w:br/>
        <w:br/>
        <w:t>Proofreader: Stephanie English</w:t>
        <w:br/>
        <w:t>November 2025: First Edition</w:t>
        <w:br/>
        <w:br/>
        <w:t>Revision History for the First Edition</w:t>
        <w:br/>
        <w:t>2023-11-04: First Release</w:t>
        <w:br/>
        <w:br/>
        <w:t>See http://oreilly.com/catalog/errata.csp?isbn=9781098156152 for release details.</w:t>
        <w:br/>
        <w:br/>
        <w:t>The O'Reilly logo is a registered trademark of O'Reilly Media, Inc. Prompt Engineering for LLMs, the cover</w:t>
        <w:br/>
        <w:t>image, and related trade dress are trademarks of O'Reilly Media, Inc.</w:t>
        <w:br/>
        <w:br/>
        <w:t>The views expressed in this work are those of the authors and do not represent the publisher’s views.</w:t>
        <w:br/>
        <w:t>While the publisher and the authors have used good faith efforts to ensure that the information and</w:t>
        <w:br/>
        <w:t>instructions contained in this work are accurate, the publisher and the authors disclaim all responsibility</w:t>
        <w:br/>
        <w:t>for errors or omissions, including without limitation responsibility for damages resulting from the use</w:t>
        <w:br/>
        <w:t>of or reliance on this work. Use of the information and instructions contained in this work is at your</w:t>
        <w:br/>
        <w:t>own risk. If any code samples or other technology this work contains or describes is subject to open</w:t>
        <w:br/>
        <w:t>source licenses or the intellectual property rights of others, it is your responsibility to ensure that your use</w:t>
        <w:br/>
        <w:t>thereof complies with such licenses and/or rights.</w:t>
        <w:br/>
        <w:br/>
        <w:t>978-1-098-15615-2</w:t>
        <w:br/>
        <w:t>LSI</w:t>
        <w:br/>
        <w:br/>
        <w:t>Table of Contents</w:t>
        <w:br/>
        <w:br/>
        <w:t>Preface... ...c cece eee eec eee e eee eee e eee e nese ease ease nee eeae eee eens ix</w:t>
        <w:br/>
        <w:t>Partl. Foundations</w:t>
        <w:br/>
        <w:t>. Introduction to Prompt Engineering. ............cccceeeeeeeeeeeeeeees 1</w:t>
        <w:br/>
        <w:t>LLMs Are Magic 2</w:t>
        <w:br/>
        <w:t>Language Models: How Did We Get Here? 4</w:t>
        <w:br/>
        <w:t>Early Language Models 5</w:t>
        <w:br/>
        <w:t>GPT Enters the Scene 9</w:t>
        <w:br/>
        <w:t>Prompt Engineering 11</w:t>
        <w:br/>
        <w:t>Conclusion 13</w:t>
        <w:br/>
        <w:t>« Understanding LLMs...........cccsees sence cece eee eeeeeeeeeeneeeees 15</w:t>
        <w:br/>
        <w:t>What Are LLMs? 16</w:t>
        <w:br/>
        <w:t>Completing a Document 18</w:t>
        <w:br/>
        <w:t>Human Thought Versus LLM Processing 19</w:t>
        <w:br/>
        <w:t>Hallucinations 21</w:t>
        <w:br/>
        <w:t>How LLMs See the World 22</w:t>
        <w:br/>
        <w:t>Difference 1: LLMs Use Deterministic Tokenizers 24</w:t>
        <w:br/>
        <w:t>Difference 2: LLMs Can't Slow Down and Examine Letters 24</w:t>
        <w:br/>
        <w:t>Difference 3: LLMs See Text Differently 27</w:t>
        <w:br/>
        <w:t>Counting Tokens 28</w:t>
        <w:br/>
        <w:t>One Token at a Time 29</w:t>
        <w:br/>
        <w:t>Auto-Regressiv</w:t>
      </w:r>
    </w:p>
    <w:p>
      <w:r>
        <w:t>Assistant: Key Points from Chapter 1 of "Prompt Engineering for LLMs" by John Berryman and Albert Ziegler:</w:t>
        <w:br/>
        <w:br/>
        <w:t>- Large language models (LLMs) are revolutionizing applications across various domains.</w:t>
        <w:br/>
        <w:t>- Prompt engineering is crucial for reliably accessing the capabilities of these models.</w:t>
        <w:br/>
        <w:t>- The book provides a comprehensive guide to prompt crafting, covering both philosophical foundations and practical techniques.</w:t>
        <w:br/>
        <w:t>- It emphasizes understanding LLM architecture and designing effective prompts for efficient application development.</w:t>
      </w:r>
    </w:p>
    <w:p>
      <w:r>
        <w:t xml:space="preserve">User: </w:t>
      </w:r>
    </w:p>
    <w:p>
      <w:r>
        <w:t>Assistant: I apologize, but I don't see any documents or content attached to your message. If you have any specific questions or topics you'd like summarized, please provide the details and I'll be happy to assist you.</w:t>
      </w:r>
    </w:p>
    <w:p>
      <w:r>
        <w:t>User: Summarize the key points from the following documents:</w:t>
        <w:br/>
        <w:br/>
        <w:t>--- Content of Notes.docx ---</w:t>
        <w:br/>
        <w:t>Chapter 2: Understanding LLMs</w:t>
        <w:br/>
        <w:t>1. What Are LLMs?</w:t>
        <w:br/>
        <w:t>Definition: LLMs (Large Language Models) are services that take a string of text as input (called a prompt) and return another string of text as output (called a completion or response).</w:t>
        <w:br/>
        <w:t>Training: LLMs are initially untrained and produce random, nonsensical outputs. They need to be trained on large datasets (e.g., books, articles, code) to learn how to generate coherent and contextually relevant text. Training involves teaching the model to mimic the patterns found in the training data.</w:t>
        <w:br/>
        <w:t>Fine-Tuning: Instead of training from scratch, many LLMs are fine-tuned on specific datasets. For example, OpenAI's Codex was fine-tuned on GitHub code to specialize in generating source code.</w:t>
        <w:br/>
        <w:t>2. How LLMs See the World</w:t>
        <w:br/>
        <w:t>Tokenization: LLMs don’t process text as characters or words but as tokens, which are chunks of text typically 3-4 characters long. The model uses a tokenizer to break down the input text into tokens, which are then processed by the LLM.</w:t>
        <w:br/>
        <w:t>Differences from Human Processing:</w:t>
        <w:br/>
        <w:t>Deterministic Tokenizers: Unlike humans, who can interpret typos or garbled text, LLMs use deterministic tokenizers that make typos stand out.</w:t>
        <w:br/>
        <w:t>No Letter-Level Processing: LLMs can’t slow down to examine individual letters or reassemble tokens easily, making tasks like reversing letters in words difficult.</w:t>
        <w:br/>
        <w:t>Different Text Perception: LLMs see text as sequences of tokens, not as words or letters, which affects how they handle tasks like capitalization or ASCII art.</w:t>
        <w:br/>
        <w:t>3. One Token at a Time</w:t>
        <w:br/>
        <w:t>Auto-Regressive Models: LLMs generate text one token at a time. They predict the next token based on the previous tokens, and this process repeats until the completion is generated. This is called autoregressive generation.</w:t>
        <w:br/>
        <w:t>Patterns and Repetitions: LLMs can fall into repetitive patterns because they are good at recognizing and continuing patterns. This can lead to long, repetitive outputs if not controlled.</w:t>
        <w:br/>
        <w:t>4. Temperature and Probabilities</w:t>
        <w:br/>
        <w:t>Sampling: LLMs compute the probability of all possible next tokens and then sample one based on these probabilities. The temperature parameter controls how "creative" or random the sampling process is.</w:t>
        <w:br/>
        <w:t>Temperature = 0: The model always chooses the most likely token, leading to deterministic and predictable outputs.</w:t>
        <w:br/>
        <w:t>Temperature &gt; 0: The model introduces randomness, allowing for more varied and creative outputs. Higher temperatures can lead to more errors and less coherent text.</w:t>
        <w:br/>
        <w:t>Beam Search: An alternative to temperature-based sampling, beam search looks ahead to find the most likely sequence of tokens, but it is computationally expensive.</w:t>
        <w:br/>
        <w:t>5. The Transformer Architecture</w:t>
        <w:br/>
        <w:t>Minibrains: The core of an LLM is the transformer architecture, which consists of thousands of identical minibrains (neural network layers). Each minibrain processes a token and shares information with others through an attention mechanism.</w:t>
        <w:br/>
        <w:t>Attention Mechanism: Minibrains communicate by asking and answering questions about the text. This allows the model to focus on relevant parts of the text when generating the next token.</w:t>
        <w:br/>
        <w:t>Parallelism: The transformer architecture allows for parallel processing of tokens, making it efficient for training and inference. However, generating text is slower than reading it because the model must wait for each token to be processed before generating the next one.</w:t>
        <w:br/>
        <w:t>Unidirectional Processing: LLMs process text from left to right, meaning they can only look at previous tokens, not future ones. This limits their ability to "look ahead" or revise previous outputs.</w:t>
        <w:br/>
        <w:t>6. Hallucinations</w:t>
        <w:br/>
        <w:t>Definition: LLMs can produce hallucinations, which are factually incorrect but plausible-sounding completions. This happens because LLMs are trained to mimic patterns in text, not to verify facts.</w:t>
        <w:br/>
        <w:t>Truth Bias: LLMs tend to assume that the prompt is true, which can lead to hallucinations if the prompt contains false or hypothetical information.</w:t>
        <w:br/>
        <w:t>Mitigation: To reduce hallucinations, prompts can ask the model to provide reasoning, calculations, or sources that can be independently verified.</w:t>
        <w:br/>
        <w:t>7. Human Thought vs. LLM Processing</w:t>
        <w:br/>
        <w:t>Differences: Humans produce text as part of a broader process that may involve research, editing, and reasoning. LLMs, on the other hand, generate text in a single pass without the ability to pause, edit, or verify information.</w:t>
        <w:br/>
        <w:t>Guessing vs. Knowing: LLMs always guess the next token based on patterns in their training data. They don’t "know" facts in the way humans do, and they can’t express doubt or uncertainty.</w:t>
        <w:br/>
        <w:t>8. Prompt Engineering Implications</w:t>
        <w:br/>
        <w:t>Order Matters: The order of information in a prompt is critical because LLMs process text in a single pass from beginning to end. If important information appears too late in the prompt, the model may miss it.</w:t>
        <w:br/>
        <w:t>Avoiding Repetition: To prevent repetitive outputs, prompt engineers can use techniques like filtering or adjusting the temperature to introduce variability.</w:t>
        <w:br/>
        <w:t>Task Suitability: When designing prompts, consider whether the task is something an LLM c</w:t>
      </w:r>
    </w:p>
    <w:p>
      <w:r>
        <w:t>Assistant: ### Key Points from Chapter 2 of "Prompt Engineering for LLMs" by John Berryman and Albert Ziegler:</w:t>
        <w:br/>
        <w:br/>
        <w:t>1. **Definition and Training of LLMs**:</w:t>
        <w:br/>
        <w:t xml:space="preserve">   - LLMs take text input (prompt) and return generated text (completion).</w:t>
        <w:br/>
        <w:t xml:space="preserve">   - They are trained on large datasets to produce coherent, contextually relevant text.</w:t>
        <w:br/>
        <w:t xml:space="preserve">   - Fine-tuning involves specialized training on specific datasets.</w:t>
        <w:br/>
        <w:br/>
        <w:t>2. **How LLMs Process Text**:</w:t>
        <w:br/>
        <w:t xml:space="preserve">   - Text is processed as tokens rather than characters or words.</w:t>
        <w:br/>
        <w:t xml:space="preserve">   - Deterministic tokenizers highlight typos, unlike human interpretation.</w:t>
        <w:br/>
        <w:t xml:space="preserve">   - LLMs perceive text as sequences of tokens, affecting tasks like capitalization and ASCII art.</w:t>
        <w:br/>
        <w:br/>
        <w:t>3. **Autoregressive Generation**:</w:t>
        <w:br/>
        <w:t xml:space="preserve">   - LLMs generate text one token at a time based on previous tokens.</w:t>
        <w:br/>
        <w:t xml:space="preserve">   - This can lead to repetitive patterns if not controlled.</w:t>
        <w:br/>
        <w:br/>
        <w:t>4. **Sampling Techniques**:</w:t>
        <w:br/>
        <w:t xml:space="preserve">   - Sampling from probability distributions helps in generating varied outputs.</w:t>
        <w:br/>
        <w:t xml:space="preserve">   - Temperature parameter controls creativity and randomness; higher temperatures increase errors.</w:t>
        <w:br/>
        <w:t xml:space="preserve">   - Beam search is an alternative method that focuses on the most likely sequence but is computationally expensive.</w:t>
        <w:br/>
        <w:br/>
        <w:t>5. **Transformer Architecture**:</w:t>
        <w:br/>
        <w:t xml:space="preserve">   - Minibrains (neural network layers) process tokens in parallel, making it efficient for training and inference.</w:t>
        <w:br/>
        <w:t xml:space="preserve">   - Attention mechanism allows minibrains to focus on relevant parts of the text.</w:t>
        <w:br/>
        <w:t xml:space="preserve">   - LLMs process text unidirectionally from left to right, limiting their ability to revise previous outputs.</w:t>
        <w:br/>
        <w:br/>
        <w:t>6. **Hallucinations**:</w:t>
        <w:br/>
        <w:t xml:space="preserve">   - LLMs can produce factually incorrect but plausible-sounding completions due to pattern mimicry rather than verification.</w:t>
        <w:br/>
        <w:t xml:space="preserve">   - Truth bias causes issues if the prompt contains false or hypothetical information.</w:t>
        <w:br/>
        <w:t xml:space="preserve">   - Mitigation techniques include asking for reasoning, calculations, or verifiable sources.</w:t>
        <w:br/>
        <w:br/>
        <w:t>7. **Human Thought vs. LLM Processing**:</w:t>
        <w:br/>
        <w:t xml:space="preserve">   - Humans incorporate research, editing, and reasoning in text production.</w:t>
        <w:br/>
        <w:t xml:space="preserve">   - LLMs generate text in a single pass without these abilities, always guessing based on patterns.</w:t>
        <w:br/>
        <w:br/>
        <w:t>8. **Prompt Engineering Implications**:</w:t>
        <w:br/>
        <w:t xml:space="preserve">   - Order of information is critical; important details must appear early.</w:t>
        <w:br/>
        <w:t xml:space="preserve">   - Avoiding repetition can be achieved using techniques like filtering or adjusting temperature.</w:t>
      </w:r>
    </w:p>
    <w:p>
      <w:r>
        <w:t>User: User's question:</w:t>
        <w:br/>
        <w:t>explain this file</w:t>
      </w:r>
    </w:p>
    <w:p>
      <w:r>
        <w:t>Assistant: I'm sorry, but I need more context to understand which specific file you're referring to. Could you please provide details about the file?</w:t>
      </w:r>
    </w:p>
    <w:p>
      <w:r>
        <w:t>User: --- Content of Notes.docx ---</w:t>
        <w:br/>
        <w:t>Chapter 2: Understanding LLMs</w:t>
        <w:br/>
        <w:t>1. What Are LLMs?</w:t>
        <w:br/>
        <w:t>Definition: LLMs (Large Language Models) are services that take a string of text as input (called a prompt) and return another string of text as output (called a completion or response).</w:t>
        <w:br/>
        <w:t>Training: LLMs are initially untrained and produce random, nonsensical outputs. They need to be trained on large datasets (e.g., books, articles, code) to learn how to generate coherent and contextually relevant text. Training involves teaching the model to mimic the patterns found in the training data.</w:t>
        <w:br/>
        <w:t>Fine-Tuning: Instead of training from scratch, many LLMs are fine-tuned on specific datasets. For example, OpenAI's Codex was fine-tuned on GitHub code to specialize in generating source code.</w:t>
        <w:br/>
        <w:t>2. How LLMs See the World</w:t>
        <w:br/>
        <w:t>Tokenization: LLMs don’t process text as characters or words but as tokens, which are chunks of text typically 3-4 characters long. The model uses a tokenizer to break down the input text into tokens, which are then processed by the LLM.</w:t>
        <w:br/>
        <w:t>Differences from Human Processing:</w:t>
        <w:br/>
        <w:t>Deterministic Tokenizers: Unlike humans, who can interpret typos or garbled text, LLMs use deterministic tokenizers that make typos stand out.</w:t>
        <w:br/>
        <w:t>No Letter-Level Processing: LLMs can’t slow down to examine individual letters or reassemble tokens easily, making tasks like reversing letters in words difficult.</w:t>
        <w:br/>
        <w:t>Different Text Perception: LLMs see text as sequences of tokens, not as words or letters, which affects how they handle tasks like capitalization or ASCII art.</w:t>
        <w:br/>
        <w:t>3. One Token at a Time</w:t>
        <w:br/>
        <w:t>Auto-Regressive Models: LLMs generate text one token at a time. They predict the next token based on the previous tokens, and this process repeats until the completion is generated. This is called autoregressive generation.</w:t>
        <w:br/>
        <w:t>Patterns and Repetitions: LLMs can fall into repetitive patterns because they are good at recognizing and continuing patterns. This can lead to long, repetitive outputs if not controlled.</w:t>
        <w:br/>
        <w:t>4. Temperature and Probabilities</w:t>
        <w:br/>
        <w:t>Sampling: LLMs compute the probability of all possible next tokens and then sample one based on these probabilities. The temperature parameter controls how "creative" or random the sampling process is.</w:t>
        <w:br/>
        <w:t>Temperature = 0: The model always chooses the most likely token, leading to deterministic and predictable outputs.</w:t>
        <w:br/>
        <w:t>Temperature &gt; 0: The model introduces randomness, allowing for more varied and creative outputs. Higher temperatures can lead to more errors and less coherent text.</w:t>
        <w:br/>
        <w:t>Beam Search: An alternative to temperature-based sampling, beam search looks ahead to find the most likely sequence of tokens, but it is computationally expensive.</w:t>
        <w:br/>
        <w:t>5. The Transformer Architecture</w:t>
        <w:br/>
        <w:t>Minibrains: The core of an LLM is the transformer architecture, which consists of thousands of identical minibrains (neural network layers). Each minibrain processes a token and shares information with others through an attention mechanism.</w:t>
        <w:br/>
        <w:t>Attention Mechanism: Minibrains communicate by asking and answering questions about the text. This allows the model to focus on relevant parts of the text when generating the next token.</w:t>
        <w:br/>
        <w:t>Parallelism: The transformer architecture allows for parallel processing of tokens, making it efficient for training and inference. However, generating text is slower than reading it because the model must wait for each token to be processed before generating the next one.</w:t>
        <w:br/>
        <w:t>Unidirectional Processing: LLMs process text from left to right, meaning they can only look at previous tokens, not future ones. This limits their ability to "look ahead" or revise previous outputs.</w:t>
        <w:br/>
        <w:t>6. Hallucinations</w:t>
        <w:br/>
        <w:t>Definition: LLMs can produce hallucinations, which are factually incorrect but plausible-sounding completions. This happens because LLMs are trained to mimic patterns in text, not to verify facts.</w:t>
        <w:br/>
        <w:t>Truth Bias: LLMs tend to assume that the prompt is true, which can lead to hallucinations if the prompt contains false or hypothetical information.</w:t>
        <w:br/>
        <w:t>Mitigation: To reduce hallucinations, prompts can ask the model to provide reasoning, calculations, or sources that can be independently verified.</w:t>
        <w:br/>
        <w:t>7. Human Thought vs. LLM Processing</w:t>
        <w:br/>
        <w:t>Differences: Humans produce text as part of a broader process that may involve research, editing, and reasoning. LLMs, on the other hand, generate text in a single pass without the ability to pause, edit, or verify information.</w:t>
        <w:br/>
        <w:t>Guessing vs. Knowing: LLMs always guess the next token based on patterns in their training data. They don’t "know" facts in the way humans do, and they can’t express doubt or uncertainty.</w:t>
        <w:br/>
        <w:t>8. Prompt Engineering Implications</w:t>
        <w:br/>
        <w:t>Order Matters: The order of information in a prompt is critical because LLMs process text in a single pass from beginning to end. If important information appears too late in the prompt, the model may miss it.</w:t>
        <w:br/>
        <w:t>Avoiding Repetition: To prevent repetitive outputs, prompt engineers can use techniques like filtering or adjusting the temperature to introduce variability.</w:t>
        <w:br/>
        <w:t>Task Suitability: When designing prompts, consider whether the task is something an LLM c</w:t>
      </w:r>
    </w:p>
    <w:p>
      <w:r>
        <w:t>Assistant: ### Summary of Notes.docx - Chapter 2: Understanding LLMs</w:t>
        <w:br/>
        <w:br/>
        <w:t>1. **What Are LLMs?**</w:t>
        <w:br/>
        <w:t xml:space="preserve">   - Definition: LLMs take text input and return generated text.</w:t>
        <w:br/>
        <w:t xml:space="preserve">   - Training involves teaching models to mimic patterns in large datasets.</w:t>
        <w:br/>
        <w:t xml:space="preserve">   - Fine-tuning specializes LLMs for specific tasks, like generating code.</w:t>
        <w:br/>
        <w:br/>
        <w:t>2. **How LLMs See the World**</w:t>
        <w:br/>
        <w:t xml:space="preserve">   - Tokenization: Text is broken into tokens (3-4 characters long).</w:t>
        <w:br/>
        <w:t xml:space="preserve">   - Differences from Human Processing:</w:t>
        <w:br/>
        <w:t xml:space="preserve">     - Deterministic tokenizers highlight typos.</w:t>
        <w:br/>
        <w:t xml:space="preserve">     - No letter-level processing affects tasks like reversing letters.</w:t>
        <w:br/>
        <w:br/>
        <w:t>3. **One Token at a Time**</w:t>
        <w:br/>
        <w:t xml:space="preserve">   - Auto-Regressive Models: Generate text one token at a time based on previous tokens.</w:t>
        <w:br/>
        <w:t xml:space="preserve">   - Patterns and Repetitions: Can fall into repetitive patterns if not controlled.</w:t>
        <w:br/>
        <w:br/>
        <w:t>4. **Temperature and Probabilities**</w:t>
        <w:br/>
        <w:t xml:space="preserve">   - Sampling: LLMs choose the next token based on probability distributions.</w:t>
        <w:br/>
        <w:t xml:space="preserve">   - Temperature Parameter: Controls creativity (0 for deterministic, &gt;0 for more varied outputs).</w:t>
        <w:br/>
        <w:t xml:space="preserve">   - Beam Search: Alternative to temperature-based sampling, computationally expensive.</w:t>
        <w:br/>
        <w:br/>
        <w:t>5. **The Transformer Architecture**</w:t>
        <w:br/>
        <w:t xml:space="preserve">   - Minibrains and Attention Mechanism: Core of LLMs, allowing parallel processing and focusing on relevant text.</w:t>
        <w:br/>
        <w:t xml:space="preserve">   - Parallelism: Efficient for training and inference but slower text generation due to sequential processing.</w:t>
        <w:br/>
        <w:t xml:space="preserve">   - Unidirectional Processing: Text is processed from left to right.</w:t>
        <w:br/>
        <w:br/>
        <w:t>6. **Hallucinations**</w:t>
        <w:br/>
        <w:t xml:space="preserve">   - Definition: Factually incorrect but plausible-sounding completions due to pattern mimicry.</w:t>
        <w:br/>
        <w:t xml:space="preserve">   - Truth Bias: LLMs assume prompts are true, leading to hallucinations with false or hypothetical information.</w:t>
        <w:br/>
        <w:t xml:space="preserve">   - Mitigation: Prompt techniques like asking for reasoning, calculations, or verifiable sources.</w:t>
        <w:br/>
        <w:br/>
        <w:t>7. **Human Thought vs. LLM Processing**</w:t>
        <w:br/>
        <w:t xml:space="preserve">   - Differences: Humans use research, editing, and reasoning; LLMs generate text in a single pass.</w:t>
        <w:br/>
        <w:t xml:space="preserve">   - Guessing vs. Knowing: LLMs always guess based on patterns, lacking factual knowledge.</w:t>
        <w:br/>
        <w:br/>
        <w:t>8. **Prompt Engineering Implications**</w:t>
        <w:br/>
        <w:t xml:space="preserve">   - Order Matters: Important information must appear early.</w:t>
        <w:br/>
        <w:t xml:space="preserve">   - Avoiding Repetition: Use filtering or adjusting temperature to introduce variability.</w:t>
        <w:br/>
        <w:t xml:space="preserve">   - Task Suitability: Design prompts for tasks LLMs can effectively handle.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